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BE92E13">
      <w:pPr>
        <w:keepNext w:val="0"/>
        <w:keepLines w:val="0"/>
        <w:widowControl/>
        <w:suppressLineNumbers w:val="0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7"/>
          <w:szCs w:val="27"/>
        </w:rPr>
      </w:pPr>
    </w:p>
    <w:p w14:paraId="7D8C14E5">
      <w:pPr>
        <w:pStyle w:val="90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Style w:val="28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 xml:space="preserve">АКТ № </w:t>
      </w:r>
      <w:r>
        <w:rPr>
          <w:rStyle w:val="28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 xml:space="preserve">1 </w:t>
      </w:r>
      <w:r>
        <w:rPr>
          <w:rStyle w:val="28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 xml:space="preserve">О ВНЕДРЕНИИ РЕЗУЛЬТАТОВ </w:t>
      </w:r>
      <w:r>
        <w:rPr>
          <w:rStyle w:val="28"/>
          <w:rFonts w:hint="default" w:ascii="Times New Roman" w:hAnsi="Times New Roman" w:cs="Times New Roman"/>
          <w:b/>
          <w:bCs/>
          <w:i w:val="0"/>
          <w:iCs w:val="0"/>
          <w:caps/>
          <w:smallCaps w:val="0"/>
          <w:color w:val="000000"/>
          <w:spacing w:val="0"/>
          <w:sz w:val="27"/>
          <w:szCs w:val="27"/>
        </w:rPr>
        <w:t>дипломно</w:t>
      </w:r>
      <w:r>
        <w:rPr>
          <w:rStyle w:val="28"/>
          <w:rFonts w:hint="default" w:ascii="Times New Roman" w:hAnsi="Times New Roman" w:cs="Times New Roman"/>
          <w:b/>
          <w:bCs/>
          <w:i w:val="0"/>
          <w:iCs w:val="0"/>
          <w:caps/>
          <w:smallCaps w:val="0"/>
          <w:color w:val="000000"/>
          <w:spacing w:val="0"/>
          <w:sz w:val="27"/>
          <w:szCs w:val="27"/>
          <w:lang w:val="ru-RU"/>
        </w:rPr>
        <w:t xml:space="preserve">го </w:t>
      </w:r>
      <w:r>
        <w:rPr>
          <w:rStyle w:val="28"/>
          <w:rFonts w:hint="default" w:ascii="Times New Roman" w:hAnsi="Times New Roman" w:cs="Times New Roman"/>
          <w:b/>
          <w:bCs/>
          <w:i w:val="0"/>
          <w:iCs w:val="0"/>
          <w:caps/>
          <w:smallCaps w:val="0"/>
          <w:color w:val="000000"/>
          <w:spacing w:val="0"/>
          <w:sz w:val="27"/>
          <w:szCs w:val="27"/>
        </w:rPr>
        <w:t>проекта</w:t>
      </w:r>
    </w:p>
    <w:p w14:paraId="6D82F5A2">
      <w:pPr>
        <w:bidi w:val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г.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Оренбург</w:t>
      </w:r>
      <w:r>
        <w:rPr>
          <w:rFonts w:hint="default" w:ascii="Times New Roman" w:hAnsi="Times New Roman" w:cs="Times New Roman"/>
          <w:sz w:val="28"/>
          <w:szCs w:val="28"/>
        </w:rPr>
        <w:t xml:space="preserve">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»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Июня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2025 г.</w:t>
      </w:r>
    </w:p>
    <w:p w14:paraId="0865B748">
      <w:pPr>
        <w:bidi w:val="0"/>
        <w:rPr>
          <w:rFonts w:hint="default"/>
        </w:rPr>
      </w:pPr>
      <w:r>
        <w:rPr>
          <w:rFonts w:hint="default"/>
        </w:rPr>
        <w:t xml:space="preserve">Настоящий акт составлен </w:t>
      </w:r>
      <w:r>
        <w:rPr>
          <w:rFonts w:hint="default"/>
          <w:lang w:val="ru-RU"/>
        </w:rPr>
        <w:t xml:space="preserve">Директором организации </w:t>
      </w:r>
      <w:r>
        <w:rPr>
          <w:rFonts w:hint="default"/>
        </w:rPr>
        <w:t>Бодин</w:t>
      </w:r>
      <w:r>
        <w:rPr>
          <w:rFonts w:hint="default"/>
          <w:lang w:val="ru-RU"/>
        </w:rPr>
        <w:t>ой</w:t>
      </w:r>
      <w:r>
        <w:rPr>
          <w:rFonts w:hint="default"/>
        </w:rPr>
        <w:t xml:space="preserve"> Татьян</w:t>
      </w:r>
      <w:r>
        <w:rPr>
          <w:rFonts w:hint="default"/>
          <w:lang w:val="ru-RU"/>
        </w:rPr>
        <w:t>ой</w:t>
      </w:r>
      <w:r>
        <w:rPr>
          <w:rFonts w:hint="default"/>
        </w:rPr>
        <w:t xml:space="preserve"> Михайловн</w:t>
      </w:r>
      <w:r>
        <w:rPr>
          <w:rFonts w:hint="default"/>
          <w:lang w:val="ru-RU"/>
        </w:rPr>
        <w:t>ой</w:t>
      </w:r>
      <w:r>
        <w:rPr>
          <w:rFonts w:hint="default"/>
        </w:rPr>
        <w:t xml:space="preserve"> о том, что результаты дипломной работы по теме «</w:t>
      </w:r>
      <w:r>
        <w:rPr>
          <w:rFonts w:hint="default"/>
          <w:lang w:val="ru-RU"/>
        </w:rPr>
        <w:t>Разработка веб-приложения «Учитель</w:t>
      </w:r>
      <w:r>
        <w:rPr>
          <w:rFonts w:hint="default"/>
          <w:lang w:val="en-US"/>
        </w:rPr>
        <w:t>PRO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для обмена образовательными ресурсами в МОАУ «СОШ №71</w:t>
      </w:r>
      <w:r>
        <w:rPr>
          <w:rFonts w:hint="default"/>
        </w:rPr>
        <w:t xml:space="preserve">», выполненной автором </w:t>
      </w:r>
      <w:r>
        <w:rPr>
          <w:rFonts w:hint="default"/>
          <w:lang w:val="ru-RU"/>
        </w:rPr>
        <w:t>Васильевой Валерией Павловной</w:t>
      </w:r>
      <w:r>
        <w:rPr>
          <w:rFonts w:hint="default"/>
        </w:rPr>
        <w:t>, были рассмотрены и внедрены в деятельность Муниципально</w:t>
      </w:r>
      <w:r>
        <w:rPr>
          <w:rFonts w:hint="default"/>
          <w:lang w:val="ru-RU"/>
        </w:rPr>
        <w:t>го</w:t>
      </w:r>
      <w:r>
        <w:rPr>
          <w:rFonts w:hint="default"/>
        </w:rPr>
        <w:t xml:space="preserve"> общеобразовательно</w:t>
      </w:r>
      <w:r>
        <w:rPr>
          <w:rFonts w:hint="default"/>
          <w:lang w:val="ru-RU"/>
        </w:rPr>
        <w:t>го</w:t>
      </w:r>
      <w:r>
        <w:rPr>
          <w:rFonts w:hint="default"/>
        </w:rPr>
        <w:t xml:space="preserve"> автономно</w:t>
      </w:r>
      <w:r>
        <w:rPr>
          <w:rFonts w:hint="default"/>
          <w:lang w:val="ru-RU"/>
        </w:rPr>
        <w:t>го</w:t>
      </w:r>
      <w:r>
        <w:rPr>
          <w:rFonts w:hint="default"/>
        </w:rPr>
        <w:t xml:space="preserve"> учреждени</w:t>
      </w:r>
      <w:r>
        <w:rPr>
          <w:rFonts w:hint="default"/>
          <w:lang w:val="ru-RU"/>
        </w:rPr>
        <w:t>я</w:t>
      </w:r>
      <w:r>
        <w:rPr>
          <w:rFonts w:hint="default"/>
        </w:rPr>
        <w:t xml:space="preserve"> средн</w:t>
      </w:r>
      <w:r>
        <w:rPr>
          <w:rFonts w:hint="default"/>
          <w:lang w:val="ru-RU"/>
        </w:rPr>
        <w:t>ей</w:t>
      </w:r>
      <w:r>
        <w:rPr>
          <w:rFonts w:hint="default"/>
        </w:rPr>
        <w:t xml:space="preserve"> общеобразовательн</w:t>
      </w:r>
      <w:r>
        <w:rPr>
          <w:rFonts w:hint="default"/>
          <w:lang w:val="ru-RU"/>
        </w:rPr>
        <w:t>ой</w:t>
      </w:r>
      <w:r>
        <w:rPr>
          <w:rFonts w:hint="default"/>
        </w:rPr>
        <w:t xml:space="preserve"> школ</w:t>
      </w:r>
      <w:r>
        <w:rPr>
          <w:rFonts w:hint="default"/>
          <w:lang w:val="ru-RU"/>
        </w:rPr>
        <w:t>ы</w:t>
      </w:r>
      <w:r>
        <w:rPr>
          <w:rFonts w:hint="default"/>
        </w:rPr>
        <w:t xml:space="preserve"> № 71.</w:t>
      </w:r>
    </w:p>
    <w:p w14:paraId="04D81F36">
      <w:pPr>
        <w:bidi w:val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 </w:t>
      </w:r>
    </w:p>
    <w:p w14:paraId="3C290DFB">
      <w:pPr>
        <w:numPr>
          <w:ilvl w:val="0"/>
          <w:numId w:val="11"/>
        </w:numPr>
        <w:bidi w:val="0"/>
        <w:rPr>
          <w:rFonts w:hint="default"/>
        </w:rPr>
      </w:pPr>
      <w:r>
        <w:rPr>
          <w:rFonts w:hint="default" w:ascii="Times New Roman" w:hAnsi="Times New Roman" w:cs="Times New Roman"/>
          <w:b/>
          <w:bCs/>
          <w:szCs w:val="28"/>
        </w:rPr>
        <w:t>Тема исследования и автор:</w:t>
      </w:r>
      <w:r>
        <w:rPr>
          <w:rFonts w:hint="default" w:ascii="Times New Roman" w:hAnsi="Times New Roman" w:cs="Times New Roman"/>
          <w:szCs w:val="28"/>
        </w:rPr>
        <w:br w:type="textWrapping"/>
      </w:r>
      <w:r>
        <w:rPr>
          <w:rFonts w:hint="default"/>
        </w:rPr>
        <w:t>Тема исследования: «</w:t>
      </w:r>
      <w:r>
        <w:rPr>
          <w:rFonts w:hint="default"/>
          <w:lang w:val="ru-RU"/>
        </w:rPr>
        <w:t>Разработка веб-приложения «Учитель</w:t>
      </w:r>
      <w:r>
        <w:rPr>
          <w:rFonts w:hint="default"/>
          <w:lang w:val="en-US"/>
        </w:rPr>
        <w:t>PRO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для обмена образовательными ресурсами в МОАУ «СОШ №71</w:t>
      </w:r>
      <w:r>
        <w:rPr>
          <w:rFonts w:hint="default"/>
        </w:rPr>
        <w:t>»</w:t>
      </w:r>
      <w:r>
        <w:rPr>
          <w:rFonts w:hint="default"/>
          <w:lang w:val="ru-RU"/>
        </w:rPr>
        <w:t>.</w:t>
      </w:r>
      <w:r>
        <w:rPr>
          <w:rFonts w:hint="default"/>
        </w:rPr>
        <w:br w:type="textWrapping"/>
      </w:r>
      <w:r>
        <w:rPr>
          <w:rFonts w:hint="default"/>
        </w:rPr>
        <w:t>Автор исследования:</w:t>
      </w:r>
      <w:r>
        <w:rPr>
          <w:rFonts w:hint="default"/>
          <w:lang w:val="ru-RU"/>
        </w:rPr>
        <w:t>Васильева Валерия Павловна.</w:t>
      </w:r>
    </w:p>
    <w:p w14:paraId="3CA43BD2">
      <w:pPr>
        <w:numPr>
          <w:ilvl w:val="0"/>
          <w:numId w:val="0"/>
        </w:numPr>
        <w:bidi w:val="0"/>
        <w:rPr>
          <w:rFonts w:hint="default"/>
        </w:rPr>
      </w:pPr>
    </w:p>
    <w:p w14:paraId="4B393BDF">
      <w:pPr>
        <w:numPr>
          <w:ilvl w:val="0"/>
          <w:numId w:val="11"/>
        </w:numPr>
        <w:bidi w:val="0"/>
        <w:rPr>
          <w:rFonts w:hint="default"/>
        </w:rPr>
      </w:pPr>
      <w:r>
        <w:rPr>
          <w:rFonts w:hint="default"/>
          <w:b/>
          <w:bCs/>
        </w:rPr>
        <w:t>Название объекта внедрения:</w:t>
      </w:r>
      <w:r>
        <w:rPr>
          <w:rFonts w:hint="default"/>
        </w:rPr>
        <w:br w:type="textWrapping"/>
      </w:r>
      <w:r>
        <w:rPr>
          <w:rFonts w:hint="default"/>
        </w:rPr>
        <w:t>Объект внедрения: МОАУ «СОШ №71»</w:t>
      </w:r>
    </w:p>
    <w:p w14:paraId="4348E571">
      <w:pPr>
        <w:numPr>
          <w:ilvl w:val="0"/>
          <w:numId w:val="11"/>
        </w:numPr>
        <w:bidi w:val="0"/>
        <w:rPr>
          <w:rFonts w:hint="default"/>
        </w:rPr>
      </w:pPr>
      <w:r>
        <w:rPr>
          <w:rFonts w:hint="default"/>
          <w:b/>
          <w:bCs/>
        </w:rPr>
        <w:t>Описание проблемы исследования и разработанных вопросов/рекомендаций:</w:t>
      </w:r>
      <w:r>
        <w:rPr>
          <w:rFonts w:hint="default"/>
        </w:rPr>
        <w:br w:type="textWrapping"/>
      </w:r>
      <w:r>
        <w:rPr>
          <w:rFonts w:hint="default"/>
        </w:rPr>
        <w:t>В рамках проведенного исследования автором была изучена и проанализирована проблема недостаточной эффективности обмена образовательными ресурсами и поддержки педагогов в условиях современного цифрового образования. Для решения указанной проблемы были разработаны и предложены следующие вопросы и рекомендации:</w:t>
      </w:r>
    </w:p>
    <w:p w14:paraId="25A0F977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11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оздание централизованной платформы для публикации и обмена учебными материалами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4AA050BA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11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sz w:val="28"/>
          <w:szCs w:val="28"/>
        </w:rPr>
        <w:t>недрение системы поиска и фильтрации ресурсов по различным критериям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4E198663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11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беспечение безопасного и удобного доступа к платформе для всех участников образовательного процесса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61CD35A5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11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</w:t>
      </w:r>
      <w:r>
        <w:rPr>
          <w:rFonts w:hint="default" w:ascii="Times New Roman" w:hAnsi="Times New Roman" w:cs="Times New Roman"/>
          <w:sz w:val="28"/>
          <w:szCs w:val="28"/>
        </w:rPr>
        <w:t>азработка интерфейса, адаптированного под мобильные устройства, для повышения доступности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2A9D05CD">
      <w:pPr>
        <w:numPr>
          <w:ilvl w:val="0"/>
          <w:numId w:val="0"/>
        </w:numPr>
        <w:tabs>
          <w:tab w:val="left" w:pos="420"/>
        </w:tabs>
        <w:bidi w:val="0"/>
        <w:ind w:left="709"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BA89343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Информация о стадии и эффекте внедрения:</w:t>
      </w:r>
    </w:p>
    <w:p w14:paraId="33AC27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textAlignment w:val="auto"/>
        <w:rPr>
          <w:rFonts w:hint="default"/>
        </w:rPr>
      </w:pPr>
      <w:r>
        <w:rPr>
          <w:rFonts w:hint="default"/>
        </w:rPr>
        <w:t xml:space="preserve">Результаты работы </w:t>
      </w:r>
      <w:r>
        <w:rPr>
          <w:rFonts w:hint="default"/>
          <w:lang w:val="ru-RU"/>
        </w:rPr>
        <w:t>Васильевой В. П.</w:t>
      </w:r>
      <w:r>
        <w:rPr>
          <w:rFonts w:hint="default"/>
        </w:rPr>
        <w:t xml:space="preserve"> по теме «</w:t>
      </w:r>
      <w:r>
        <w:rPr>
          <w:rFonts w:hint="default"/>
          <w:lang w:val="ru-RU"/>
        </w:rPr>
        <w:t>Разработка веб-приложения «Учитель</w:t>
      </w:r>
      <w:r>
        <w:rPr>
          <w:rFonts w:hint="default"/>
          <w:lang w:val="en-US"/>
        </w:rPr>
        <w:t>PRO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для обмена образовательными ресурсами в МОАУ «СОШ №71</w:t>
      </w:r>
      <w:r>
        <w:rPr>
          <w:rFonts w:hint="default"/>
        </w:rPr>
        <w:t>» были успешно внедрены в практическую деятельность МОАУ «СОШ №71» с 01.0</w:t>
      </w:r>
      <w:r>
        <w:rPr>
          <w:rFonts w:hint="default"/>
          <w:lang w:val="ru-RU"/>
        </w:rPr>
        <w:t>6</w:t>
      </w:r>
      <w:r>
        <w:rPr>
          <w:rFonts w:hint="default"/>
        </w:rPr>
        <w:t>.2025 г. Внедрение привело к повышению эффективности обмена образовательными ресурсами, сокращению времени поиска материалов на 30%, а также к улучшению взаимодействия педагогов и учеников.</w:t>
      </w:r>
    </w:p>
    <w:p w14:paraId="2C45D6B8">
      <w:pPr>
        <w:bidi w:val="0"/>
        <w:rPr>
          <w:rFonts w:hint="default"/>
        </w:rPr>
      </w:pPr>
      <w:r>
        <w:rPr>
          <w:rFonts w:hint="default"/>
        </w:rPr>
        <w:t>В настоящее время результаты внедрены и используются в рамках образовательного процесса, а также планируется дальнейшее расширение функциональности платформы и интеграция с другими системами школы. Ожидаемый эффект от полного внедрения – повышение качества образовательного процесса, расширение возможностей для самообразования и профессионального развития педагогов.</w:t>
      </w:r>
    </w:p>
    <w:p w14:paraId="08F17D09">
      <w:pPr>
        <w:bidi w:val="0"/>
        <w:rPr>
          <w:rFonts w:hint="default"/>
        </w:rPr>
      </w:pPr>
      <w:r>
        <w:rPr>
          <w:rFonts w:hint="default"/>
        </w:rPr>
        <w:t>Работа по разработке и внедрению платформы «УчительPRO» была использована в рамках проекта по модернизации информационной инфраструктуры школы, что позволило создать современный и удобный инструмент для повышения эффективности образовательного процесса.</w:t>
      </w:r>
    </w:p>
    <w:p w14:paraId="112C8D0F">
      <w:pPr>
        <w:bidi w:val="0"/>
        <w:rPr>
          <w:rFonts w:hint="default"/>
        </w:rPr>
      </w:pPr>
      <w:r>
        <w:rPr>
          <w:rFonts w:hint="default"/>
        </w:rPr>
        <w:t>Данная работа имеет важное значение для организации, так как способствует развитию цифровой среды и повышению уровня профессиональной подготовки педагогов, а также расширяет возможности для самостоятельного обучения и обмена опытом среди участников образовательного процесса.</w:t>
      </w:r>
    </w:p>
    <w:p w14:paraId="0239A9E6">
      <w:pPr>
        <w:bidi w:val="0"/>
        <w:jc w:val="both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411815D">
      <w:pPr>
        <w:bidi w:val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D6B4866">
      <w:pPr>
        <w:bidi w:val="0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Директор </w:t>
      </w:r>
      <w:r>
        <w:rPr>
          <w:rFonts w:hint="default" w:ascii="Times New Roman" w:hAnsi="Times New Roman" w:cs="Times New Roman"/>
          <w:sz w:val="28"/>
          <w:szCs w:val="28"/>
        </w:rPr>
        <w:t>МОАУ «СОШ №71»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</w:t>
      </w:r>
      <w:r>
        <w:rPr>
          <w:rFonts w:hint="default" w:cs="Times New Roman"/>
          <w:sz w:val="28"/>
          <w:szCs w:val="28"/>
          <w:lang w:val="ru-RU"/>
        </w:rPr>
        <w:tab/>
        <w:t/>
      </w:r>
      <w:r>
        <w:rPr>
          <w:rFonts w:hint="default" w:cs="Times New Roman"/>
          <w:sz w:val="28"/>
          <w:szCs w:val="28"/>
          <w:lang w:val="ru-RU"/>
        </w:rPr>
        <w:tab/>
        <w:t/>
      </w:r>
      <w:r>
        <w:rPr>
          <w:rFonts w:hint="default" w:cs="Times New Roman"/>
          <w:sz w:val="28"/>
          <w:szCs w:val="28"/>
          <w:lang w:val="ru-RU"/>
        </w:rPr>
        <w:tab/>
        <w:t xml:space="preserve">    </w:t>
      </w:r>
      <w:r>
        <w:rPr>
          <w:rFonts w:hint="default" w:cs="Times New Roman"/>
          <w:sz w:val="28"/>
          <w:szCs w:val="28"/>
          <w:lang w:val="ru-RU"/>
        </w:rPr>
        <w:tab/>
        <w:t xml:space="preserve">   </w:t>
      </w:r>
      <w:r>
        <w:rPr>
          <w:rFonts w:hint="default" w:ascii="Times New Roman" w:hAnsi="Times New Roman" w:cs="Times New Roman"/>
          <w:sz w:val="28"/>
          <w:szCs w:val="28"/>
        </w:rPr>
        <w:t xml:space="preserve">____________ /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Бодина Т. М.</w:t>
      </w:r>
      <w:r>
        <w:rPr>
          <w:rFonts w:hint="default" w:cs="Times New Roman"/>
          <w:sz w:val="28"/>
          <w:szCs w:val="28"/>
          <w:lang w:val="ru-RU"/>
        </w:rPr>
        <w:t>/</w:t>
      </w:r>
    </w:p>
    <w:p w14:paraId="4112A7ED">
      <w:pPr>
        <w:pStyle w:val="90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right"/>
        <w:textAlignment w:val="auto"/>
        <w:rPr>
          <w:rStyle w:val="28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vertAlign w:val="superscript"/>
          <w:lang w:val="ru-RU"/>
        </w:rPr>
      </w:pPr>
      <w:r>
        <w:rPr>
          <w:rStyle w:val="28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vertAlign w:val="superscript"/>
          <w:lang w:val="ru-RU"/>
        </w:rPr>
        <w:t xml:space="preserve">      </w:t>
      </w:r>
      <w:r>
        <w:rPr>
          <w:rStyle w:val="28"/>
          <w:rFonts w:hint="default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vertAlign w:val="superscript"/>
          <w:lang w:val="ru-RU"/>
        </w:rPr>
        <w:tab/>
      </w:r>
      <w:r>
        <w:rPr>
          <w:rStyle w:val="28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vertAlign w:val="superscript"/>
          <w:lang w:val="ru-RU"/>
        </w:rPr>
        <w:t xml:space="preserve">  (подпись/расшифровка)  </w:t>
      </w:r>
      <w:r>
        <w:rPr>
          <w:rStyle w:val="28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vertAlign w:val="superscript"/>
          <w:lang w:val="ru-RU"/>
        </w:rPr>
        <w:tab/>
      </w:r>
      <w:r>
        <w:rPr>
          <w:rStyle w:val="28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vertAlign w:val="superscript"/>
          <w:lang w:val="ru-RU"/>
        </w:rPr>
        <w:tab/>
      </w:r>
      <w:r>
        <w:rPr>
          <w:rStyle w:val="28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vertAlign w:val="superscript"/>
          <w:lang w:val="ru-RU"/>
        </w:rPr>
        <w:t xml:space="preserve">        </w:t>
      </w:r>
    </w:p>
    <w:p w14:paraId="03B28D24">
      <w:pPr>
        <w:pStyle w:val="9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right"/>
        <w:textAlignment w:val="auto"/>
        <w:rPr>
          <w:rStyle w:val="28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</w:p>
    <w:p w14:paraId="0A82F1C9">
      <w:pPr>
        <w:pStyle w:val="9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right"/>
        <w:textAlignment w:val="auto"/>
        <w:rPr>
          <w:rStyle w:val="28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</w:p>
    <w:p w14:paraId="203168EE">
      <w:pPr>
        <w:pStyle w:val="9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Style w:val="28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Style w:val="28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«1» Июня 2025 г.</w:t>
      </w:r>
    </w:p>
    <w:p w14:paraId="67979305">
      <w:pPr>
        <w:jc w:val="both"/>
        <w:rPr>
          <w:lang w:val="en-US"/>
        </w:rPr>
      </w:pPr>
    </w:p>
    <w:sectPr>
      <w:pgSz w:w="11906" w:h="16838"/>
      <w:pgMar w:top="440" w:right="506" w:bottom="998" w:left="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rmorant">
    <w:panose1 w:val="00000500000000000000"/>
    <w:charset w:val="00"/>
    <w:family w:val="auto"/>
    <w:pitch w:val="default"/>
    <w:sig w:usb0="20000207" w:usb1="00000001" w:usb2="00000000" w:usb3="00000000" w:csb0="20000197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01EE1F"/>
    <w:multiLevelType w:val="singleLevel"/>
    <w:tmpl w:val="C801EE1F"/>
    <w:lvl w:ilvl="0" w:tentative="0">
      <w:start w:val="1"/>
      <w:numFmt w:val="bullet"/>
      <w:suff w:val="space"/>
      <w:lvlText w:val="–"/>
      <w:lvlJc w:val="left"/>
      <w:pPr>
        <w:tabs>
          <w:tab w:val="left" w:pos="420"/>
        </w:tabs>
        <w:ind w:left="0" w:leftChars="0" w:firstLine="709" w:firstLineChars="0"/>
      </w:pPr>
      <w:rPr>
        <w:rFonts w:hint="default" w:ascii="Cormorant" w:hAnsi="Cormorant" w:cs="Cormoran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1">
    <w:nsid w:val="39DF9BA6"/>
    <w:multiLevelType w:val="singleLevel"/>
    <w:tmpl w:val="39DF9BA6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22946DB"/>
    <w:rsid w:val="171A6059"/>
    <w:rsid w:val="22BC071C"/>
    <w:rsid w:val="26DE448A"/>
    <w:rsid w:val="3D2E204C"/>
    <w:rsid w:val="4E2A5903"/>
    <w:rsid w:val="55613FC1"/>
    <w:rsid w:val="6FA1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keepNext w:val="0"/>
      <w:keepLines w:val="0"/>
      <w:pageBreakBefore w:val="0"/>
      <w:widowControl/>
      <w:kinsoku/>
      <w:wordWrap/>
      <w:overflowPunct/>
      <w:topLinePunct w:val="0"/>
      <w:autoSpaceDE/>
      <w:autoSpaceDN/>
      <w:bidi w:val="0"/>
      <w:adjustRightInd/>
      <w:snapToGrid/>
      <w:ind w:firstLine="709" w:firstLineChars="0"/>
      <w:jc w:val="both"/>
      <w:textAlignment w:val="auto"/>
    </w:pPr>
    <w:rPr>
      <w:rFonts w:ascii="Times New Roman" w:hAnsi="Times New Roman" w:cs="Times New Roman" w:eastAsiaTheme="minorEastAsia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основной текст"/>
    <w:basedOn w:val="1"/>
    <w:qFormat/>
    <w:uiPriority w:val="0"/>
    <w:pPr>
      <w:tabs>
        <w:tab w:val="left" w:pos="993"/>
      </w:tabs>
      <w:spacing w:after="1" w:afterLines="1" w:line="243" w:lineRule="auto"/>
      <w:ind w:firstLine="709"/>
      <w:jc w:val="both"/>
    </w:pPr>
    <w:rPr>
      <w:rFonts w:ascii="Times New Roman" w:hAnsi="Times New Roman" w:eastAsia="Segoe UI" w:cs="Times New Roman"/>
      <w:color w:val="auto"/>
      <w:sz w:val="28"/>
      <w:szCs w:val="28"/>
      <w:shd w:val="clear" w:color="auto" w:fill="auto"/>
      <w:lang w:val="ru-RU" w:eastAsia="ru-RU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2025-01-25T16:27:00Z</dcterms:created>
  <dc:creator>Валерия</dc:creator>
  <cp:lastModifiedBy>Valery Pleasant</cp:lastModifiedBy>
  <dcterms:modified xsi:type="dcterms:W3CDTF">2025-06-05T14:09:50Z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C3D5D5DD267848728E449F70814722E0_12</vt:lpwstr>
  </property>
</Properties>
</file>